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6565F" w:rsidRPr="00A94798" w:rsidRDefault="00000000" w:rsidP="00A94798">
      <w:pPr>
        <w:pStyle w:val="Title"/>
        <w:rPr>
          <w:rFonts w:ascii="Times New Roman" w:hAnsi="Times New Roman" w:cs="Times New Roman"/>
          <w:color w:val="auto"/>
        </w:rPr>
      </w:pPr>
      <w:r w:rsidRPr="00A94798">
        <w:rPr>
          <w:rFonts w:ascii="Times New Roman" w:hAnsi="Times New Roman" w:cs="Times New Roman"/>
          <w:color w:val="auto"/>
        </w:rPr>
        <w:t>HR Portal Project</w:t>
      </w:r>
    </w:p>
    <w:p w:rsidR="00A6565F" w:rsidRPr="00A94798" w:rsidRDefault="00000000">
      <w:pPr>
        <w:pStyle w:val="Heading1"/>
        <w:rPr>
          <w:rFonts w:ascii="Times New Roman" w:hAnsi="Times New Roman" w:cs="Times New Roman"/>
          <w:color w:val="auto"/>
        </w:rPr>
      </w:pPr>
      <w:r w:rsidRPr="00A94798">
        <w:rPr>
          <w:rFonts w:ascii="Times New Roman" w:hAnsi="Times New Roman" w:cs="Times New Roman"/>
          <w:color w:val="auto"/>
        </w:rPr>
        <w:t>1. Project Summary</w:t>
      </w:r>
    </w:p>
    <w:p w:rsidR="00A6565F" w:rsidRPr="00A94798" w:rsidRDefault="00000000">
      <w:pPr>
        <w:rPr>
          <w:rFonts w:ascii="Times New Roman" w:hAnsi="Times New Roman" w:cs="Times New Roman"/>
        </w:rPr>
      </w:pPr>
      <w:r w:rsidRPr="00A94798">
        <w:rPr>
          <w:rFonts w:ascii="Times New Roman" w:hAnsi="Times New Roman" w:cs="Times New Roman"/>
        </w:rPr>
        <w:br/>
        <w:t>The HR Portal is a role-based web application built using React that supports HR and Employee roles. It allows for employee management, authentication, and leave request handling. The application is structured with reusable components, organized by function, and provides dashboards tailored to each role.</w:t>
      </w:r>
      <w:r w:rsidRPr="00A94798">
        <w:rPr>
          <w:rFonts w:ascii="Times New Roman" w:hAnsi="Times New Roman" w:cs="Times New Roman"/>
        </w:rPr>
        <w:br/>
      </w:r>
    </w:p>
    <w:p w:rsidR="00A6565F" w:rsidRPr="00A94798" w:rsidRDefault="00000000">
      <w:pPr>
        <w:pStyle w:val="Heading1"/>
        <w:rPr>
          <w:rFonts w:ascii="Times New Roman" w:hAnsi="Times New Roman" w:cs="Times New Roman"/>
          <w:color w:val="auto"/>
        </w:rPr>
      </w:pPr>
      <w:r w:rsidRPr="00A94798">
        <w:rPr>
          <w:rFonts w:ascii="Times New Roman" w:hAnsi="Times New Roman" w:cs="Times New Roman"/>
          <w:color w:val="auto"/>
        </w:rPr>
        <w:t>2. Folder &amp; Component Structure</w:t>
      </w:r>
    </w:p>
    <w:p w:rsidR="00A6565F" w:rsidRPr="00A94798" w:rsidRDefault="00000000">
      <w:pPr>
        <w:rPr>
          <w:rFonts w:ascii="Times New Roman" w:hAnsi="Times New Roman" w:cs="Times New Roman"/>
        </w:rPr>
      </w:pPr>
      <w:r w:rsidRPr="00A94798">
        <w:rPr>
          <w:rFonts w:ascii="Times New Roman" w:hAnsi="Times New Roman" w:cs="Times New Roman"/>
        </w:rPr>
        <w:t>Key files and folders:</w:t>
      </w:r>
    </w:p>
    <w:p w:rsidR="00A6565F" w:rsidRPr="00A94798" w:rsidRDefault="00000000">
      <w:pPr>
        <w:pStyle w:val="IntenseQuote"/>
        <w:rPr>
          <w:rFonts w:ascii="Times New Roman" w:hAnsi="Times New Roman" w:cs="Times New Roman"/>
          <w:color w:val="auto"/>
        </w:rPr>
      </w:pPr>
      <w:r w:rsidRPr="00A94798">
        <w:rPr>
          <w:rFonts w:ascii="Times New Roman" w:hAnsi="Times New Roman" w:cs="Times New Roman"/>
          <w:color w:val="auto"/>
        </w:rPr>
        <w:t>public/favicon.ico</w:t>
      </w:r>
      <w:r w:rsidRPr="00A94798">
        <w:rPr>
          <w:rFonts w:ascii="Times New Roman" w:hAnsi="Times New Roman" w:cs="Times New Roman"/>
          <w:color w:val="auto"/>
        </w:rPr>
        <w:br/>
        <w:t>public/index.html</w:t>
      </w:r>
      <w:r w:rsidRPr="00A94798">
        <w:rPr>
          <w:rFonts w:ascii="Times New Roman" w:hAnsi="Times New Roman" w:cs="Times New Roman"/>
          <w:color w:val="auto"/>
        </w:rPr>
        <w:br/>
        <w:t>public/logo192.png</w:t>
      </w:r>
      <w:r w:rsidRPr="00A94798">
        <w:rPr>
          <w:rFonts w:ascii="Times New Roman" w:hAnsi="Times New Roman" w:cs="Times New Roman"/>
          <w:color w:val="auto"/>
        </w:rPr>
        <w:br/>
        <w:t>public/logo512.png</w:t>
      </w:r>
      <w:r w:rsidRPr="00A94798">
        <w:rPr>
          <w:rFonts w:ascii="Times New Roman" w:hAnsi="Times New Roman" w:cs="Times New Roman"/>
          <w:color w:val="auto"/>
        </w:rPr>
        <w:br/>
        <w:t>public/manifest.json</w:t>
      </w:r>
      <w:r w:rsidRPr="00A94798">
        <w:rPr>
          <w:rFonts w:ascii="Times New Roman" w:hAnsi="Times New Roman" w:cs="Times New Roman"/>
          <w:color w:val="auto"/>
        </w:rPr>
        <w:br/>
        <w:t>public/robots.txt</w:t>
      </w:r>
      <w:r w:rsidRPr="00A94798">
        <w:rPr>
          <w:rFonts w:ascii="Times New Roman" w:hAnsi="Times New Roman" w:cs="Times New Roman"/>
          <w:color w:val="auto"/>
        </w:rPr>
        <w:br/>
        <w:t>src/App.css</w:t>
      </w:r>
      <w:r w:rsidRPr="00A94798">
        <w:rPr>
          <w:rFonts w:ascii="Times New Roman" w:hAnsi="Times New Roman" w:cs="Times New Roman"/>
          <w:color w:val="auto"/>
        </w:rPr>
        <w:br/>
        <w:t>src/App.js</w:t>
      </w:r>
      <w:r w:rsidRPr="00A94798">
        <w:rPr>
          <w:rFonts w:ascii="Times New Roman" w:hAnsi="Times New Roman" w:cs="Times New Roman"/>
          <w:color w:val="auto"/>
        </w:rPr>
        <w:br/>
        <w:t>src/App.jsx</w:t>
      </w:r>
      <w:r w:rsidRPr="00A94798">
        <w:rPr>
          <w:rFonts w:ascii="Times New Roman" w:hAnsi="Times New Roman" w:cs="Times New Roman"/>
          <w:color w:val="auto"/>
        </w:rPr>
        <w:br/>
        <w:t>src/App.test.js</w:t>
      </w:r>
      <w:r w:rsidRPr="00A94798">
        <w:rPr>
          <w:rFonts w:ascii="Times New Roman" w:hAnsi="Times New Roman" w:cs="Times New Roman"/>
          <w:color w:val="auto"/>
        </w:rPr>
        <w:br/>
        <w:t>src/index.css</w:t>
      </w:r>
      <w:r w:rsidRPr="00A94798">
        <w:rPr>
          <w:rFonts w:ascii="Times New Roman" w:hAnsi="Times New Roman" w:cs="Times New Roman"/>
          <w:color w:val="auto"/>
        </w:rPr>
        <w:br/>
        <w:t>src/index.js</w:t>
      </w:r>
      <w:r w:rsidRPr="00A94798">
        <w:rPr>
          <w:rFonts w:ascii="Times New Roman" w:hAnsi="Times New Roman" w:cs="Times New Roman"/>
          <w:color w:val="auto"/>
        </w:rPr>
        <w:br/>
        <w:t>src/logo.svg</w:t>
      </w:r>
      <w:r w:rsidRPr="00A94798">
        <w:rPr>
          <w:rFonts w:ascii="Times New Roman" w:hAnsi="Times New Roman" w:cs="Times New Roman"/>
          <w:color w:val="auto"/>
        </w:rPr>
        <w:br/>
        <w:t>src/reportWebVitals.js</w:t>
      </w:r>
      <w:r w:rsidRPr="00A94798">
        <w:rPr>
          <w:rFonts w:ascii="Times New Roman" w:hAnsi="Times New Roman" w:cs="Times New Roman"/>
          <w:color w:val="auto"/>
        </w:rPr>
        <w:br/>
        <w:t>src/setupTests.js</w:t>
      </w:r>
      <w:r w:rsidRPr="00A94798">
        <w:rPr>
          <w:rFonts w:ascii="Times New Roman" w:hAnsi="Times New Roman" w:cs="Times New Roman"/>
          <w:color w:val="auto"/>
        </w:rPr>
        <w:br/>
        <w:t>src/components/Auth/Login.js</w:t>
      </w:r>
      <w:r w:rsidRPr="00A94798">
        <w:rPr>
          <w:rFonts w:ascii="Times New Roman" w:hAnsi="Times New Roman" w:cs="Times New Roman"/>
          <w:color w:val="auto"/>
        </w:rPr>
        <w:br/>
        <w:t>src/components/Auth/Login.jsx</w:t>
      </w:r>
      <w:r w:rsidRPr="00A94798">
        <w:rPr>
          <w:rFonts w:ascii="Times New Roman" w:hAnsi="Times New Roman" w:cs="Times New Roman"/>
          <w:color w:val="auto"/>
        </w:rPr>
        <w:br/>
        <w:t>src/components/Auth/Signup.js</w:t>
      </w:r>
      <w:r w:rsidRPr="00A94798">
        <w:rPr>
          <w:rFonts w:ascii="Times New Roman" w:hAnsi="Times New Roman" w:cs="Times New Roman"/>
          <w:color w:val="auto"/>
        </w:rPr>
        <w:br/>
        <w:t>src/components/Auth/Signup.jsx</w:t>
      </w:r>
      <w:r w:rsidRPr="00A94798">
        <w:rPr>
          <w:rFonts w:ascii="Times New Roman" w:hAnsi="Times New Roman" w:cs="Times New Roman"/>
          <w:color w:val="auto"/>
        </w:rPr>
        <w:br/>
        <w:t>src/components/common/Navbar.js</w:t>
      </w:r>
      <w:r w:rsidRPr="00A94798">
        <w:rPr>
          <w:rFonts w:ascii="Times New Roman" w:hAnsi="Times New Roman" w:cs="Times New Roman"/>
          <w:color w:val="auto"/>
        </w:rPr>
        <w:br/>
        <w:t>...</w:t>
      </w:r>
    </w:p>
    <w:p w:rsidR="00A6565F" w:rsidRPr="00A94798" w:rsidRDefault="00000000">
      <w:pPr>
        <w:pStyle w:val="Heading1"/>
        <w:rPr>
          <w:rFonts w:ascii="Times New Roman" w:hAnsi="Times New Roman" w:cs="Times New Roman"/>
          <w:color w:val="auto"/>
        </w:rPr>
      </w:pPr>
      <w:r w:rsidRPr="00A94798">
        <w:rPr>
          <w:rFonts w:ascii="Times New Roman" w:hAnsi="Times New Roman" w:cs="Times New Roman"/>
          <w:color w:val="auto"/>
        </w:rPr>
        <w:t>3. Key Features</w:t>
      </w:r>
    </w:p>
    <w:p w:rsidR="00A6565F" w:rsidRPr="00A94798" w:rsidRDefault="00000000">
      <w:pPr>
        <w:rPr>
          <w:rFonts w:ascii="Times New Roman" w:hAnsi="Times New Roman" w:cs="Times New Roman"/>
        </w:rPr>
      </w:pPr>
      <w:r w:rsidRPr="00A94798">
        <w:rPr>
          <w:rFonts w:ascii="Times New Roman" w:hAnsi="Times New Roman" w:cs="Times New Roman"/>
        </w:rPr>
        <w:br/>
        <w:t>- User authentication (Login &amp; Signup)</w:t>
      </w:r>
      <w:r w:rsidRPr="00A94798">
        <w:rPr>
          <w:rFonts w:ascii="Times New Roman" w:hAnsi="Times New Roman" w:cs="Times New Roman"/>
        </w:rPr>
        <w:br/>
        <w:t>- Role-based dashboards (HR vs Employee)</w:t>
      </w:r>
      <w:r w:rsidRPr="00A94798">
        <w:rPr>
          <w:rFonts w:ascii="Times New Roman" w:hAnsi="Times New Roman" w:cs="Times New Roman"/>
        </w:rPr>
        <w:br/>
        <w:t>- Employee leave request form and view</w:t>
      </w:r>
      <w:r w:rsidRPr="00A94798">
        <w:rPr>
          <w:rFonts w:ascii="Times New Roman" w:hAnsi="Times New Roman" w:cs="Times New Roman"/>
        </w:rPr>
        <w:br/>
      </w:r>
      <w:r w:rsidRPr="00A94798">
        <w:rPr>
          <w:rFonts w:ascii="Times New Roman" w:hAnsi="Times New Roman" w:cs="Times New Roman"/>
        </w:rPr>
        <w:lastRenderedPageBreak/>
        <w:t>- Protected routing to secure role-specific pages</w:t>
      </w:r>
      <w:r w:rsidRPr="00A94798">
        <w:rPr>
          <w:rFonts w:ascii="Times New Roman" w:hAnsi="Times New Roman" w:cs="Times New Roman"/>
        </w:rPr>
        <w:br/>
        <w:t>- Shared navigation components</w:t>
      </w:r>
      <w:r w:rsidRPr="00A94798">
        <w:rPr>
          <w:rFonts w:ascii="Times New Roman" w:hAnsi="Times New Roman" w:cs="Times New Roman"/>
        </w:rPr>
        <w:br/>
      </w:r>
    </w:p>
    <w:p w:rsidR="00A6565F" w:rsidRPr="00A94798" w:rsidRDefault="00000000">
      <w:pPr>
        <w:pStyle w:val="Heading1"/>
        <w:rPr>
          <w:rFonts w:ascii="Times New Roman" w:hAnsi="Times New Roman" w:cs="Times New Roman"/>
          <w:color w:val="auto"/>
        </w:rPr>
      </w:pPr>
      <w:r w:rsidRPr="00A94798">
        <w:rPr>
          <w:rFonts w:ascii="Times New Roman" w:hAnsi="Times New Roman" w:cs="Times New Roman"/>
          <w:color w:val="auto"/>
        </w:rPr>
        <w:t>4. Component Role Descriptions</w:t>
      </w:r>
    </w:p>
    <w:p w:rsidR="00A6565F" w:rsidRPr="00A94798" w:rsidRDefault="00000000">
      <w:pPr>
        <w:rPr>
          <w:rFonts w:ascii="Times New Roman" w:hAnsi="Times New Roman" w:cs="Times New Roman"/>
        </w:rPr>
      </w:pPr>
      <w:r w:rsidRPr="00A94798">
        <w:rPr>
          <w:rFonts w:ascii="Times New Roman" w:hAnsi="Times New Roman" w:cs="Times New Roman"/>
        </w:rPr>
        <w:br/>
        <w:t>- Login, Signup: Handles user login and registration.</w:t>
      </w:r>
      <w:r w:rsidRPr="00A94798">
        <w:rPr>
          <w:rFonts w:ascii="Times New Roman" w:hAnsi="Times New Roman" w:cs="Times New Roman"/>
        </w:rPr>
        <w:br/>
        <w:t>- Navbar, ProtectedRoute: Shared components for navigation and access control.</w:t>
      </w:r>
      <w:r w:rsidRPr="00A94798">
        <w:rPr>
          <w:rFonts w:ascii="Times New Roman" w:hAnsi="Times New Roman" w:cs="Times New Roman"/>
        </w:rPr>
        <w:br/>
        <w:t>- HRDashboard, EmployeeDashboard: Custom dashboards for each user role.</w:t>
      </w:r>
      <w:r w:rsidRPr="00A94798">
        <w:rPr>
          <w:rFonts w:ascii="Times New Roman" w:hAnsi="Times New Roman" w:cs="Times New Roman"/>
        </w:rPr>
        <w:br/>
        <w:t>- LeaveRequest, LeaveRequestForm: Employee leave management interface.</w:t>
      </w:r>
      <w:r w:rsidRPr="00A94798">
        <w:rPr>
          <w:rFonts w:ascii="Times New Roman" w:hAnsi="Times New Roman" w:cs="Times New Roman"/>
        </w:rPr>
        <w:br/>
        <w:t>- EmployeeForm: Possibly used by HR for employee onboarding or updates.</w:t>
      </w:r>
      <w:r w:rsidRPr="00A94798">
        <w:rPr>
          <w:rFonts w:ascii="Times New Roman" w:hAnsi="Times New Roman" w:cs="Times New Roman"/>
        </w:rPr>
        <w:br/>
      </w:r>
    </w:p>
    <w:p w:rsidR="00A6565F" w:rsidRPr="00A94798" w:rsidRDefault="00000000">
      <w:pPr>
        <w:pStyle w:val="Heading1"/>
        <w:rPr>
          <w:rFonts w:ascii="Times New Roman" w:hAnsi="Times New Roman" w:cs="Times New Roman"/>
          <w:color w:val="auto"/>
        </w:rPr>
      </w:pPr>
      <w:r w:rsidRPr="00A94798">
        <w:rPr>
          <w:rFonts w:ascii="Times New Roman" w:hAnsi="Times New Roman" w:cs="Times New Roman"/>
          <w:color w:val="auto"/>
        </w:rPr>
        <w:t>5. Basic Architecture (Text Diagram)</w:t>
      </w:r>
    </w:p>
    <w:p w:rsidR="00A6565F" w:rsidRPr="00A94798" w:rsidRDefault="00000000">
      <w:pPr>
        <w:rPr>
          <w:rFonts w:ascii="Times New Roman" w:hAnsi="Times New Roman" w:cs="Times New Roman"/>
        </w:rPr>
      </w:pPr>
      <w:r w:rsidRPr="00A94798">
        <w:rPr>
          <w:rFonts w:ascii="Times New Roman" w:hAnsi="Times New Roman" w:cs="Times New Roman"/>
        </w:rPr>
        <w:br/>
        <w:t>Frontend (React)</w:t>
      </w:r>
      <w:r w:rsidRPr="00A94798">
        <w:rPr>
          <w:rFonts w:ascii="Times New Roman" w:hAnsi="Times New Roman" w:cs="Times New Roman"/>
        </w:rPr>
        <w:br/>
        <w:t xml:space="preserve"> ├── Auth</w:t>
      </w:r>
      <w:r w:rsidRPr="00A94798">
        <w:rPr>
          <w:rFonts w:ascii="Times New Roman" w:hAnsi="Times New Roman" w:cs="Times New Roman"/>
        </w:rPr>
        <w:br/>
        <w:t xml:space="preserve"> │    ├── Login</w:t>
      </w:r>
      <w:r w:rsidRPr="00A94798">
        <w:rPr>
          <w:rFonts w:ascii="Times New Roman" w:hAnsi="Times New Roman" w:cs="Times New Roman"/>
        </w:rPr>
        <w:br/>
        <w:t xml:space="preserve"> │    └── Signup</w:t>
      </w:r>
      <w:r w:rsidRPr="00A94798">
        <w:rPr>
          <w:rFonts w:ascii="Times New Roman" w:hAnsi="Times New Roman" w:cs="Times New Roman"/>
        </w:rPr>
        <w:br/>
        <w:t xml:space="preserve"> ├── Dashboard</w:t>
      </w:r>
      <w:r w:rsidRPr="00A94798">
        <w:rPr>
          <w:rFonts w:ascii="Times New Roman" w:hAnsi="Times New Roman" w:cs="Times New Roman"/>
        </w:rPr>
        <w:br/>
        <w:t xml:space="preserve"> │    ├── HRDashboard</w:t>
      </w:r>
      <w:r w:rsidRPr="00A94798">
        <w:rPr>
          <w:rFonts w:ascii="Times New Roman" w:hAnsi="Times New Roman" w:cs="Times New Roman"/>
        </w:rPr>
        <w:br/>
        <w:t xml:space="preserve"> │    └── EmployeeDashboard</w:t>
      </w:r>
      <w:r w:rsidRPr="00A94798">
        <w:rPr>
          <w:rFonts w:ascii="Times New Roman" w:hAnsi="Times New Roman" w:cs="Times New Roman"/>
        </w:rPr>
        <w:br/>
        <w:t xml:space="preserve"> ├── Employee</w:t>
      </w:r>
      <w:r w:rsidRPr="00A94798">
        <w:rPr>
          <w:rFonts w:ascii="Times New Roman" w:hAnsi="Times New Roman" w:cs="Times New Roman"/>
        </w:rPr>
        <w:br/>
        <w:t xml:space="preserve"> │    └── LeaveRequest</w:t>
      </w:r>
      <w:r w:rsidRPr="00A94798">
        <w:rPr>
          <w:rFonts w:ascii="Times New Roman" w:hAnsi="Times New Roman" w:cs="Times New Roman"/>
        </w:rPr>
        <w:br/>
        <w:t xml:space="preserve"> ├── Forms</w:t>
      </w:r>
      <w:r w:rsidRPr="00A94798">
        <w:rPr>
          <w:rFonts w:ascii="Times New Roman" w:hAnsi="Times New Roman" w:cs="Times New Roman"/>
        </w:rPr>
        <w:br/>
        <w:t xml:space="preserve"> │    ├── EmployeeForm</w:t>
      </w:r>
      <w:r w:rsidRPr="00A94798">
        <w:rPr>
          <w:rFonts w:ascii="Times New Roman" w:hAnsi="Times New Roman" w:cs="Times New Roman"/>
        </w:rPr>
        <w:br/>
        <w:t xml:space="preserve"> │    └── LeaveRequestForm</w:t>
      </w:r>
      <w:r w:rsidRPr="00A94798">
        <w:rPr>
          <w:rFonts w:ascii="Times New Roman" w:hAnsi="Times New Roman" w:cs="Times New Roman"/>
        </w:rPr>
        <w:br/>
        <w:t xml:space="preserve"> └── Common</w:t>
      </w:r>
      <w:r w:rsidRPr="00A94798">
        <w:rPr>
          <w:rFonts w:ascii="Times New Roman" w:hAnsi="Times New Roman" w:cs="Times New Roman"/>
        </w:rPr>
        <w:br/>
        <w:t xml:space="preserve">      ├── Navbar</w:t>
      </w:r>
      <w:r w:rsidRPr="00A94798">
        <w:rPr>
          <w:rFonts w:ascii="Times New Roman" w:hAnsi="Times New Roman" w:cs="Times New Roman"/>
        </w:rPr>
        <w:br/>
        <w:t xml:space="preserve">      └── ProtectedRoute</w:t>
      </w:r>
      <w:r w:rsidRPr="00A94798">
        <w:rPr>
          <w:rFonts w:ascii="Times New Roman" w:hAnsi="Times New Roman" w:cs="Times New Roman"/>
        </w:rPr>
        <w:br/>
      </w:r>
    </w:p>
    <w:p w:rsidR="00A6565F" w:rsidRPr="00A94798" w:rsidRDefault="00000000">
      <w:pPr>
        <w:pStyle w:val="Heading1"/>
        <w:rPr>
          <w:rFonts w:ascii="Times New Roman" w:hAnsi="Times New Roman" w:cs="Times New Roman"/>
          <w:color w:val="auto"/>
        </w:rPr>
      </w:pPr>
      <w:r w:rsidRPr="00A94798">
        <w:rPr>
          <w:rFonts w:ascii="Times New Roman" w:hAnsi="Times New Roman" w:cs="Times New Roman"/>
          <w:color w:val="auto"/>
        </w:rPr>
        <w:t>6. Technologies Used</w:t>
      </w:r>
    </w:p>
    <w:p w:rsidR="00A6565F" w:rsidRPr="00A94798" w:rsidRDefault="00000000">
      <w:pPr>
        <w:rPr>
          <w:rFonts w:ascii="Times New Roman" w:hAnsi="Times New Roman" w:cs="Times New Roman"/>
        </w:rPr>
      </w:pPr>
      <w:r w:rsidRPr="00A94798">
        <w:rPr>
          <w:rFonts w:ascii="Times New Roman" w:hAnsi="Times New Roman" w:cs="Times New Roman"/>
        </w:rPr>
        <w:br/>
        <w:t>- React JS</w:t>
      </w:r>
      <w:r w:rsidRPr="00A94798">
        <w:rPr>
          <w:rFonts w:ascii="Times New Roman" w:hAnsi="Times New Roman" w:cs="Times New Roman"/>
        </w:rPr>
        <w:br/>
        <w:t>- JavaScript (ES6)</w:t>
      </w:r>
      <w:r w:rsidRPr="00A94798">
        <w:rPr>
          <w:rFonts w:ascii="Times New Roman" w:hAnsi="Times New Roman" w:cs="Times New Roman"/>
        </w:rPr>
        <w:br/>
        <w:t>- JSX</w:t>
      </w:r>
      <w:r w:rsidRPr="00A94798">
        <w:rPr>
          <w:rFonts w:ascii="Times New Roman" w:hAnsi="Times New Roman" w:cs="Times New Roman"/>
        </w:rPr>
        <w:br/>
        <w:t>- CSS</w:t>
      </w:r>
      <w:r w:rsidRPr="00A94798">
        <w:rPr>
          <w:rFonts w:ascii="Times New Roman" w:hAnsi="Times New Roman" w:cs="Times New Roman"/>
        </w:rPr>
        <w:br/>
        <w:t>- React Router DOM (assumed from ProtectedRoute)</w:t>
      </w:r>
      <w:r w:rsidRPr="00A94798">
        <w:rPr>
          <w:rFonts w:ascii="Times New Roman" w:hAnsi="Times New Roman" w:cs="Times New Roman"/>
        </w:rPr>
        <w:br/>
      </w:r>
    </w:p>
    <w:sectPr w:rsidR="00A6565F" w:rsidRPr="00A947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6342894">
    <w:abstractNumId w:val="8"/>
  </w:num>
  <w:num w:numId="2" w16cid:durableId="876089258">
    <w:abstractNumId w:val="6"/>
  </w:num>
  <w:num w:numId="3" w16cid:durableId="2017032788">
    <w:abstractNumId w:val="5"/>
  </w:num>
  <w:num w:numId="4" w16cid:durableId="67774614">
    <w:abstractNumId w:val="4"/>
  </w:num>
  <w:num w:numId="5" w16cid:durableId="881021887">
    <w:abstractNumId w:val="7"/>
  </w:num>
  <w:num w:numId="6" w16cid:durableId="89863701">
    <w:abstractNumId w:val="3"/>
  </w:num>
  <w:num w:numId="7" w16cid:durableId="547187478">
    <w:abstractNumId w:val="2"/>
  </w:num>
  <w:num w:numId="8" w16cid:durableId="1189028522">
    <w:abstractNumId w:val="1"/>
  </w:num>
  <w:num w:numId="9" w16cid:durableId="1875382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1074"/>
    <w:rsid w:val="0029639D"/>
    <w:rsid w:val="00326F90"/>
    <w:rsid w:val="00A6565F"/>
    <w:rsid w:val="00A9479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42B2FB"/>
  <w14:defaultImageDpi w14:val="300"/>
  <w15:docId w15:val="{3BA98B1B-D520-4D08-B99B-B2BD68010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Thummar Darshankumar D.</cp:lastModifiedBy>
  <cp:revision>2</cp:revision>
  <dcterms:created xsi:type="dcterms:W3CDTF">2013-12-23T23:15:00Z</dcterms:created>
  <dcterms:modified xsi:type="dcterms:W3CDTF">2025-07-14T22:33:00Z</dcterms:modified>
  <cp:category/>
</cp:coreProperties>
</file>